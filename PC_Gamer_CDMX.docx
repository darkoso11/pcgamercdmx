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8539" w14:textId="77777777" w:rsidR="00AA25D9" w:rsidRPr="003653C6" w:rsidRDefault="00000000">
      <w:pPr>
        <w:pStyle w:val="Ttulo"/>
        <w:rPr>
          <w:lang w:val="es-MX"/>
        </w:rPr>
      </w:pPr>
      <w:r w:rsidRPr="003653C6">
        <w:rPr>
          <w:lang w:val="es-MX"/>
        </w:rPr>
        <w:t xml:space="preserve">Resumen estructurado del sitio web: PC </w:t>
      </w:r>
      <w:proofErr w:type="spellStart"/>
      <w:r w:rsidRPr="003653C6">
        <w:rPr>
          <w:lang w:val="es-MX"/>
        </w:rPr>
        <w:t>Gamer</w:t>
      </w:r>
      <w:proofErr w:type="spellEnd"/>
      <w:r w:rsidRPr="003653C6">
        <w:rPr>
          <w:lang w:val="es-MX"/>
        </w:rPr>
        <w:t xml:space="preserve"> CDMX</w:t>
      </w:r>
    </w:p>
    <w:p w14:paraId="04ECF109" w14:textId="77777777" w:rsidR="00081855" w:rsidRPr="003653C6" w:rsidRDefault="00081855" w:rsidP="00081855">
      <w:pPr>
        <w:pStyle w:val="Ttulo1"/>
        <w:rPr>
          <w:lang w:val="es-MX"/>
        </w:rPr>
      </w:pPr>
      <w:r>
        <w:t>🧾</w:t>
      </w:r>
      <w:r w:rsidRPr="003653C6">
        <w:rPr>
          <w:lang w:val="es-MX"/>
        </w:rPr>
        <w:t xml:space="preserve"> Descripción general del proyecto</w:t>
      </w:r>
    </w:p>
    <w:p w14:paraId="10E7A97C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br/>
        <w:t xml:space="preserve">El sitio web de PC </w:t>
      </w:r>
      <w:proofErr w:type="spellStart"/>
      <w:r w:rsidRPr="003653C6">
        <w:rPr>
          <w:lang w:val="es-MX"/>
        </w:rPr>
        <w:t>Gamer</w:t>
      </w:r>
      <w:proofErr w:type="spellEnd"/>
      <w:r w:rsidRPr="003653C6">
        <w:rPr>
          <w:lang w:val="es-MX"/>
        </w:rPr>
        <w:t xml:space="preserve"> CDMX será una plataforma web centralizada diseñada para ofrecer una experiencia integral a los usuarios apasionados por el mundo </w:t>
      </w:r>
      <w:proofErr w:type="spellStart"/>
      <w:r w:rsidRPr="003653C6">
        <w:rPr>
          <w:lang w:val="es-MX"/>
        </w:rPr>
        <w:t>gamer</w:t>
      </w:r>
      <w:proofErr w:type="spellEnd"/>
      <w:r w:rsidRPr="003653C6">
        <w:rPr>
          <w:lang w:val="es-MX"/>
        </w:rPr>
        <w:t xml:space="preserve">, incluyendo jugadores, </w:t>
      </w:r>
      <w:proofErr w:type="spellStart"/>
      <w:r w:rsidRPr="003653C6">
        <w:rPr>
          <w:lang w:val="es-MX"/>
        </w:rPr>
        <w:t>streamers</w:t>
      </w:r>
      <w:proofErr w:type="spellEnd"/>
      <w:r w:rsidRPr="003653C6">
        <w:rPr>
          <w:lang w:val="es-MX"/>
        </w:rPr>
        <w:t>, creadores de contenido y profesionales tecnológicos. El sitio combinará catálogo de productos, cotizaciones personalizadas, servicios técnicos, sorteos, contenido de blog, una galería visual y más.</w:t>
      </w:r>
      <w:r w:rsidRPr="003653C6">
        <w:rPr>
          <w:lang w:val="es-MX"/>
        </w:rPr>
        <w:br/>
      </w:r>
      <w:r w:rsidRPr="003653C6">
        <w:rPr>
          <w:lang w:val="es-MX"/>
        </w:rPr>
        <w:br/>
        <w:t>Desarrollado con Angular para una experiencia SPA moderna, contará con renderizado del lado del servidor (SSR) para mejorar el SEO. Los datos serán manejados por una API Node.js y almacenados en una base MongoDB escalable. El sitio también incluirá una interfaz administrativa para gestionar contenido como productos, blogs y sorteos.</w:t>
      </w:r>
      <w:r w:rsidRPr="003653C6">
        <w:rPr>
          <w:lang w:val="es-MX"/>
        </w:rPr>
        <w:br/>
      </w:r>
      <w:r w:rsidRPr="003653C6">
        <w:rPr>
          <w:lang w:val="es-MX"/>
        </w:rPr>
        <w:br/>
        <w:t xml:space="preserve">La propuesta está profundamente inspirada en el estilo </w:t>
      </w:r>
      <w:proofErr w:type="spellStart"/>
      <w:r w:rsidRPr="003653C6">
        <w:rPr>
          <w:lang w:val="es-MX"/>
        </w:rPr>
        <w:t>neon</w:t>
      </w:r>
      <w:proofErr w:type="spellEnd"/>
      <w:r w:rsidRPr="003653C6">
        <w:rPr>
          <w:lang w:val="es-MX"/>
        </w:rPr>
        <w:t>/</w:t>
      </w:r>
      <w:proofErr w:type="spellStart"/>
      <w:r w:rsidRPr="003653C6">
        <w:rPr>
          <w:lang w:val="es-MX"/>
        </w:rPr>
        <w:t>cyberpunk</w:t>
      </w:r>
      <w:proofErr w:type="spellEnd"/>
      <w:r w:rsidRPr="003653C6">
        <w:rPr>
          <w:lang w:val="es-MX"/>
        </w:rPr>
        <w:t xml:space="preserve"> y diseñada con enfoque </w:t>
      </w:r>
      <w:proofErr w:type="spellStart"/>
      <w:r w:rsidRPr="003653C6">
        <w:rPr>
          <w:lang w:val="es-MX"/>
        </w:rPr>
        <w:t>mobile-first</w:t>
      </w:r>
      <w:proofErr w:type="spellEnd"/>
      <w:r w:rsidRPr="003653C6">
        <w:rPr>
          <w:lang w:val="es-MX"/>
        </w:rPr>
        <w:t>, accesible, rápida y optimizada para posicionamiento orgánico (SEO) y campañas SEM.</w:t>
      </w:r>
      <w:r w:rsidRPr="003653C6">
        <w:rPr>
          <w:lang w:val="es-MX"/>
        </w:rPr>
        <w:br/>
      </w:r>
    </w:p>
    <w:p w14:paraId="225DAAE7" w14:textId="77777777" w:rsidR="00081855" w:rsidRPr="003653C6" w:rsidRDefault="00081855" w:rsidP="00081855">
      <w:pPr>
        <w:pStyle w:val="Ttulo1"/>
        <w:rPr>
          <w:lang w:val="es-MX"/>
        </w:rPr>
      </w:pPr>
      <w:r>
        <w:t>🧱</w:t>
      </w:r>
      <w:r w:rsidRPr="003653C6">
        <w:rPr>
          <w:lang w:val="es-MX"/>
        </w:rPr>
        <w:t xml:space="preserve"> Detalle por secciones del sitio web</w:t>
      </w:r>
    </w:p>
    <w:p w14:paraId="7E7223E0" w14:textId="45A030B8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>• Inicio</w:t>
      </w:r>
      <w:r w:rsidR="00982917">
        <w:rPr>
          <w:lang w:val="es-MX"/>
        </w:rPr>
        <w:t>/Home</w:t>
      </w:r>
    </w:p>
    <w:p w14:paraId="7BD73EE9" w14:textId="0C839352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 xml:space="preserve">Contiene </w:t>
      </w:r>
      <w:proofErr w:type="gramStart"/>
      <w:r w:rsidRPr="003653C6">
        <w:rPr>
          <w:lang w:val="es-MX"/>
        </w:rPr>
        <w:t>un slider</w:t>
      </w:r>
      <w:proofErr w:type="gramEnd"/>
      <w:r w:rsidRPr="003653C6">
        <w:rPr>
          <w:lang w:val="es-MX"/>
        </w:rPr>
        <w:t xml:space="preserve"> con imágenes destacadas</w:t>
      </w:r>
      <w:r w:rsidR="00982917">
        <w:rPr>
          <w:lang w:val="es-MX"/>
        </w:rPr>
        <w:t>, de productos, sorteos</w:t>
      </w:r>
      <w:r w:rsidRPr="003653C6">
        <w:rPr>
          <w:lang w:val="es-MX"/>
        </w:rPr>
        <w:t>,</w:t>
      </w:r>
      <w:r w:rsidR="00982917">
        <w:rPr>
          <w:lang w:val="es-MX"/>
        </w:rPr>
        <w:t xml:space="preserve"> y algún ensamble de Pc,</w:t>
      </w:r>
      <w:r w:rsidRPr="003653C6">
        <w:rPr>
          <w:lang w:val="es-MX"/>
        </w:rPr>
        <w:t xml:space="preserve"> CTA hacia catálogo, </w:t>
      </w:r>
      <w:proofErr w:type="spellStart"/>
      <w:r w:rsidRPr="003653C6">
        <w:rPr>
          <w:lang w:val="es-MX"/>
        </w:rPr>
        <w:t>cotizador</w:t>
      </w:r>
      <w:proofErr w:type="spellEnd"/>
      <w:r w:rsidRPr="003653C6">
        <w:rPr>
          <w:lang w:val="es-MX"/>
        </w:rPr>
        <w:t xml:space="preserve">. </w:t>
      </w:r>
      <w:r w:rsidR="00982917">
        <w:rPr>
          <w:lang w:val="es-MX"/>
        </w:rPr>
        <w:br/>
        <w:t>Tambien tendrá los siguientes partes el inicio/Home (además del menú):</w:t>
      </w:r>
      <w:r w:rsidR="00982917">
        <w:rPr>
          <w:lang w:val="es-MX"/>
        </w:rPr>
        <w:br/>
      </w:r>
      <w:proofErr w:type="gramStart"/>
      <w:r w:rsidR="00982917">
        <w:rPr>
          <w:lang w:val="es-MX"/>
        </w:rPr>
        <w:t>1.En</w:t>
      </w:r>
      <w:proofErr w:type="gramEnd"/>
      <w:r w:rsidR="00982917">
        <w:rPr>
          <w:lang w:val="es-MX"/>
        </w:rPr>
        <w:t xml:space="preserve"> la primer pantalla unas letras que emulan como si se estuvieran escribiendo con estilo </w:t>
      </w:r>
      <w:proofErr w:type="spellStart"/>
      <w:r w:rsidR="00982917">
        <w:rPr>
          <w:lang w:val="es-MX"/>
        </w:rPr>
        <w:t>cyberpunk</w:t>
      </w:r>
      <w:proofErr w:type="spellEnd"/>
      <w:r w:rsidR="00982917">
        <w:rPr>
          <w:lang w:val="es-MX"/>
        </w:rPr>
        <w:t>.</w:t>
      </w:r>
      <w:r w:rsidR="00982917">
        <w:rPr>
          <w:lang w:val="es-MX"/>
        </w:rPr>
        <w:br/>
        <w:t xml:space="preserve">2. </w:t>
      </w:r>
      <w:r w:rsidR="00294070">
        <w:rPr>
          <w:lang w:val="es-MX"/>
        </w:rPr>
        <w:t xml:space="preserve">Un </w:t>
      </w:r>
      <w:proofErr w:type="spellStart"/>
      <w:r w:rsidR="00294070">
        <w:rPr>
          <w:lang w:val="es-MX"/>
        </w:rPr>
        <w:t>slide</w:t>
      </w:r>
      <w:proofErr w:type="spellEnd"/>
      <w:r w:rsidR="00982917">
        <w:rPr>
          <w:lang w:val="es-MX"/>
        </w:rPr>
        <w:t xml:space="preserve"> de </w:t>
      </w:r>
      <w:proofErr w:type="spellStart"/>
      <w:r w:rsidR="00982917">
        <w:rPr>
          <w:lang w:val="es-MX"/>
        </w:rPr>
        <w:t>baners</w:t>
      </w:r>
      <w:proofErr w:type="spellEnd"/>
      <w:r w:rsidR="00982917">
        <w:rPr>
          <w:lang w:val="es-MX"/>
        </w:rPr>
        <w:br/>
        <w:t xml:space="preserve">3. Un </w:t>
      </w:r>
      <w:proofErr w:type="spellStart"/>
      <w:r w:rsidR="00982917">
        <w:rPr>
          <w:lang w:val="es-MX"/>
        </w:rPr>
        <w:t>slide</w:t>
      </w:r>
      <w:proofErr w:type="spellEnd"/>
      <w:r w:rsidR="00982917">
        <w:rPr>
          <w:lang w:val="es-MX"/>
        </w:rPr>
        <w:t xml:space="preserve"> de</w:t>
      </w:r>
      <w:r w:rsidR="00294070">
        <w:rPr>
          <w:lang w:val="es-MX"/>
        </w:rPr>
        <w:t xml:space="preserve"> cards de</w:t>
      </w:r>
      <w:r w:rsidR="00982917">
        <w:rPr>
          <w:lang w:val="es-MX"/>
        </w:rPr>
        <w:t xml:space="preserve"> paquetes de ensambles de </w:t>
      </w:r>
      <w:proofErr w:type="spellStart"/>
      <w:r w:rsidR="00982917">
        <w:rPr>
          <w:lang w:val="es-MX"/>
        </w:rPr>
        <w:t>PCs</w:t>
      </w:r>
      <w:proofErr w:type="spellEnd"/>
      <w:r w:rsidR="00982917">
        <w:rPr>
          <w:lang w:val="es-MX"/>
        </w:rPr>
        <w:br/>
        <w:t xml:space="preserve">4. Un </w:t>
      </w:r>
      <w:proofErr w:type="spellStart"/>
      <w:r w:rsidR="00982917">
        <w:rPr>
          <w:lang w:val="es-MX"/>
        </w:rPr>
        <w:t>slide</w:t>
      </w:r>
      <w:proofErr w:type="spellEnd"/>
      <w:r w:rsidR="00982917">
        <w:rPr>
          <w:lang w:val="es-MX"/>
        </w:rPr>
        <w:t xml:space="preserve"> de juegos famosos </w:t>
      </w:r>
      <w:r w:rsidR="00294070">
        <w:rPr>
          <w:lang w:val="es-MX"/>
        </w:rPr>
        <w:br/>
        <w:t xml:space="preserve">5. Un </w:t>
      </w:r>
      <w:proofErr w:type="spellStart"/>
      <w:r w:rsidR="00294070">
        <w:rPr>
          <w:lang w:val="es-MX"/>
        </w:rPr>
        <w:t>colag</w:t>
      </w:r>
      <w:proofErr w:type="spellEnd"/>
      <w:r w:rsidR="00294070">
        <w:rPr>
          <w:lang w:val="es-MX"/>
        </w:rPr>
        <w:t xml:space="preserve"> para fotos para </w:t>
      </w:r>
      <w:proofErr w:type="spellStart"/>
      <w:r w:rsidR="00294070" w:rsidRPr="00294070">
        <w:rPr>
          <w:lang w:val="es-MX"/>
        </w:rPr>
        <w:t>influencers</w:t>
      </w:r>
      <w:proofErr w:type="spellEnd"/>
      <w:r w:rsidR="00982917">
        <w:rPr>
          <w:lang w:val="es-MX"/>
        </w:rPr>
        <w:br/>
      </w:r>
      <w:r w:rsidR="00294070">
        <w:rPr>
          <w:lang w:val="es-MX"/>
        </w:rPr>
        <w:t>6</w:t>
      </w:r>
      <w:r w:rsidR="00982917">
        <w:rPr>
          <w:lang w:val="es-MX"/>
        </w:rPr>
        <w:t xml:space="preserve">. Otro </w:t>
      </w:r>
      <w:proofErr w:type="spellStart"/>
      <w:r w:rsidR="00982917">
        <w:rPr>
          <w:lang w:val="es-MX"/>
        </w:rPr>
        <w:t>slide</w:t>
      </w:r>
      <w:proofErr w:type="spellEnd"/>
      <w:r w:rsidR="00982917">
        <w:rPr>
          <w:lang w:val="es-MX"/>
        </w:rPr>
        <w:t xml:space="preserve"> para palabras claves y necesidades </w:t>
      </w:r>
      <w:r w:rsidR="00294070">
        <w:rPr>
          <w:lang w:val="es-MX"/>
        </w:rPr>
        <w:t xml:space="preserve">de las cuales necesitas una PC, por ejemplo “Pc </w:t>
      </w:r>
      <w:proofErr w:type="spellStart"/>
      <w:r w:rsidR="00294070">
        <w:rPr>
          <w:lang w:val="es-MX"/>
        </w:rPr>
        <w:t>gamer</w:t>
      </w:r>
      <w:proofErr w:type="spellEnd"/>
      <w:r w:rsidR="00294070">
        <w:rPr>
          <w:lang w:val="es-MX"/>
        </w:rPr>
        <w:t xml:space="preserve"> para </w:t>
      </w:r>
      <w:proofErr w:type="spellStart"/>
      <w:r w:rsidR="00294070">
        <w:rPr>
          <w:lang w:val="es-MX"/>
        </w:rPr>
        <w:t>Streaming</w:t>
      </w:r>
      <w:proofErr w:type="spellEnd"/>
      <w:r w:rsidR="00294070">
        <w:rPr>
          <w:lang w:val="es-MX"/>
        </w:rPr>
        <w:t>”</w:t>
      </w:r>
      <w:r w:rsidR="00294070">
        <w:rPr>
          <w:lang w:val="es-MX"/>
        </w:rPr>
        <w:br/>
        <w:t xml:space="preserve">7. Otro </w:t>
      </w:r>
      <w:proofErr w:type="spellStart"/>
      <w:r w:rsidR="00294070">
        <w:rPr>
          <w:lang w:val="es-MX"/>
        </w:rPr>
        <w:t>slide</w:t>
      </w:r>
      <w:proofErr w:type="spellEnd"/>
      <w:r w:rsidR="00294070">
        <w:rPr>
          <w:lang w:val="es-MX"/>
        </w:rPr>
        <w:t xml:space="preserve"> de marcas famosas del mundo del Pc</w:t>
      </w:r>
      <w:r w:rsidR="00982917">
        <w:rPr>
          <w:lang w:val="es-MX"/>
        </w:rPr>
        <w:br/>
      </w:r>
      <w:r w:rsidR="00294070">
        <w:rPr>
          <w:lang w:val="es-MX"/>
        </w:rPr>
        <w:t xml:space="preserve">8. </w:t>
      </w:r>
      <w:r w:rsidRPr="003653C6">
        <w:rPr>
          <w:lang w:val="es-MX"/>
        </w:rPr>
        <w:t xml:space="preserve">resumen de servicios </w:t>
      </w:r>
      <w:r w:rsidR="00294070">
        <w:rPr>
          <w:lang w:val="es-MX"/>
        </w:rPr>
        <w:br/>
        <w:t xml:space="preserve">9. Entradas del blog </w:t>
      </w:r>
    </w:p>
    <w:p w14:paraId="0B955846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lastRenderedPageBreak/>
        <w:t>• Catálogo de productos</w:t>
      </w:r>
    </w:p>
    <w:p w14:paraId="7B6830FF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 xml:space="preserve">Lista de </w:t>
      </w:r>
      <w:proofErr w:type="spellStart"/>
      <w:r w:rsidRPr="003653C6">
        <w:rPr>
          <w:lang w:val="es-MX"/>
        </w:rPr>
        <w:t>PCs</w:t>
      </w:r>
      <w:proofErr w:type="spellEnd"/>
      <w:r w:rsidRPr="003653C6">
        <w:rPr>
          <w:lang w:val="es-MX"/>
        </w:rPr>
        <w:t xml:space="preserve"> </w:t>
      </w:r>
      <w:proofErr w:type="spellStart"/>
      <w:r w:rsidRPr="003653C6">
        <w:rPr>
          <w:lang w:val="es-MX"/>
        </w:rPr>
        <w:t>gamers</w:t>
      </w:r>
      <w:proofErr w:type="spellEnd"/>
      <w:r w:rsidRPr="003653C6">
        <w:rPr>
          <w:lang w:val="es-MX"/>
        </w:rPr>
        <w:t xml:space="preserve"> con filtros por categoría, gama, marca y necesidad (estudio, IA, </w:t>
      </w:r>
      <w:proofErr w:type="spellStart"/>
      <w:r w:rsidRPr="003653C6">
        <w:rPr>
          <w:lang w:val="es-MX"/>
        </w:rPr>
        <w:t>gaming</w:t>
      </w:r>
      <w:proofErr w:type="spellEnd"/>
      <w:r w:rsidRPr="003653C6">
        <w:rPr>
          <w:lang w:val="es-MX"/>
        </w:rPr>
        <w:t xml:space="preserve">, edición). Cada producto tiene su propia página con </w:t>
      </w:r>
      <w:proofErr w:type="spellStart"/>
      <w:r w:rsidRPr="003653C6">
        <w:rPr>
          <w:lang w:val="es-MX"/>
        </w:rPr>
        <w:t>specs</w:t>
      </w:r>
      <w:proofErr w:type="spellEnd"/>
      <w:r w:rsidRPr="003653C6">
        <w:rPr>
          <w:lang w:val="es-MX"/>
        </w:rPr>
        <w:t>, imágenes y CTA.</w:t>
      </w:r>
    </w:p>
    <w:p w14:paraId="672C8FFC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 xml:space="preserve">• </w:t>
      </w:r>
      <w:proofErr w:type="spellStart"/>
      <w:r w:rsidRPr="003653C6">
        <w:rPr>
          <w:lang w:val="es-MX"/>
        </w:rPr>
        <w:t>Cotizador</w:t>
      </w:r>
      <w:proofErr w:type="spellEnd"/>
    </w:p>
    <w:p w14:paraId="339C9F5F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 xml:space="preserve">Formulario dividido por pasos (tipo de uso, presupuesto, periféricos) que genera una recomendación personalizada. Conexión directa a </w:t>
      </w:r>
      <w:proofErr w:type="spellStart"/>
      <w:r w:rsidRPr="003653C6">
        <w:rPr>
          <w:lang w:val="es-MX"/>
        </w:rPr>
        <w:t>backend</w:t>
      </w:r>
      <w:proofErr w:type="spellEnd"/>
      <w:r w:rsidRPr="003653C6">
        <w:rPr>
          <w:lang w:val="es-MX"/>
        </w:rPr>
        <w:t xml:space="preserve"> para guardar solicitudes.</w:t>
      </w:r>
    </w:p>
    <w:p w14:paraId="1A9ADDC6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>• Servicios</w:t>
      </w:r>
    </w:p>
    <w:p w14:paraId="423ABBBD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 xml:space="preserve">Página con servicios técnicos que ofrece la empresa: mantenimiento, </w:t>
      </w:r>
      <w:proofErr w:type="spellStart"/>
      <w:r w:rsidRPr="003653C6">
        <w:rPr>
          <w:lang w:val="es-MX"/>
        </w:rPr>
        <w:t>upgrades</w:t>
      </w:r>
      <w:proofErr w:type="spellEnd"/>
      <w:r w:rsidRPr="003653C6">
        <w:rPr>
          <w:lang w:val="es-MX"/>
        </w:rPr>
        <w:t>, formateo, instalación de drivers, etc. Incluye formulario de contacto por tipo de servicio.</w:t>
      </w:r>
    </w:p>
    <w:p w14:paraId="62410E16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>• Nosotros</w:t>
      </w:r>
    </w:p>
    <w:p w14:paraId="74C64651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 xml:space="preserve">Sección institucional con historia de la empresa, visión, valores y presentación del equipo humano detrás de PC </w:t>
      </w:r>
      <w:proofErr w:type="spellStart"/>
      <w:r w:rsidRPr="003653C6">
        <w:rPr>
          <w:lang w:val="es-MX"/>
        </w:rPr>
        <w:t>Gamer</w:t>
      </w:r>
      <w:proofErr w:type="spellEnd"/>
      <w:r w:rsidRPr="003653C6">
        <w:rPr>
          <w:lang w:val="es-MX"/>
        </w:rPr>
        <w:t xml:space="preserve"> CDMX.</w:t>
      </w:r>
    </w:p>
    <w:p w14:paraId="758499F1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>• Contacto</w:t>
      </w:r>
    </w:p>
    <w:p w14:paraId="7B12B0F4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>Formulario personalizado con campos según el tipo de solicitud (compra, soporte, dudas), con opciones para archivos adjuntos. Diseñado para conversión.</w:t>
      </w:r>
    </w:p>
    <w:p w14:paraId="171B6AF7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>• Blog</w:t>
      </w:r>
    </w:p>
    <w:p w14:paraId="11E355FB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 xml:space="preserve">Listado de artículos categorizados y con buscador. Optimizado para SEO técnico. Temas: lanzamientos, consejos, hardware, </w:t>
      </w:r>
      <w:proofErr w:type="spellStart"/>
      <w:r w:rsidRPr="003653C6">
        <w:rPr>
          <w:lang w:val="es-MX"/>
        </w:rPr>
        <w:t>gaming</w:t>
      </w:r>
      <w:proofErr w:type="spellEnd"/>
      <w:r w:rsidRPr="003653C6">
        <w:rPr>
          <w:lang w:val="es-MX"/>
        </w:rPr>
        <w:t>, tecnología, IA.</w:t>
      </w:r>
    </w:p>
    <w:p w14:paraId="59664643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>• Galería</w:t>
      </w:r>
    </w:p>
    <w:p w14:paraId="43A26E80" w14:textId="77777777" w:rsidR="00081855" w:rsidRPr="003653C6" w:rsidRDefault="00081855" w:rsidP="00081855">
      <w:pPr>
        <w:rPr>
          <w:lang w:val="es-MX"/>
        </w:rPr>
      </w:pPr>
      <w:r w:rsidRPr="003653C6">
        <w:rPr>
          <w:lang w:val="es-MX"/>
        </w:rPr>
        <w:t xml:space="preserve">Espacio visual con </w:t>
      </w:r>
      <w:proofErr w:type="spellStart"/>
      <w:r w:rsidRPr="003653C6">
        <w:rPr>
          <w:lang w:val="es-MX"/>
        </w:rPr>
        <w:t>builds</w:t>
      </w:r>
      <w:proofErr w:type="spellEnd"/>
      <w:r w:rsidRPr="003653C6">
        <w:rPr>
          <w:lang w:val="es-MX"/>
        </w:rPr>
        <w:t xml:space="preserve"> armadas, clientes satisfechos, eventos y fotos del local. Se podrá filtrar por tipo de contenido.</w:t>
      </w:r>
    </w:p>
    <w:p w14:paraId="49760F7F" w14:textId="77777777" w:rsidR="00081855" w:rsidRPr="003653C6" w:rsidRDefault="00081855" w:rsidP="00081855">
      <w:pPr>
        <w:pStyle w:val="Ttulo2"/>
        <w:rPr>
          <w:lang w:val="es-MX"/>
        </w:rPr>
      </w:pPr>
      <w:r w:rsidRPr="003653C6">
        <w:rPr>
          <w:lang w:val="es-MX"/>
        </w:rPr>
        <w:t>• Sorteos</w:t>
      </w:r>
    </w:p>
    <w:p w14:paraId="5DCFB8AF" w14:textId="226B29D3" w:rsidR="00081855" w:rsidRPr="00081855" w:rsidRDefault="00081855" w:rsidP="00081855">
      <w:pPr>
        <w:rPr>
          <w:lang w:val="es-MX"/>
        </w:rPr>
      </w:pPr>
      <w:r w:rsidRPr="003653C6">
        <w:rPr>
          <w:lang w:val="es-MX"/>
        </w:rPr>
        <w:t>Sección para participar en sorteos, ver resultados anteriores y ver reglas. Integración con redes sociales y campañas SEM.</w:t>
      </w:r>
    </w:p>
    <w:p w14:paraId="4D03A3DD" w14:textId="48DCE87C" w:rsidR="00AA25D9" w:rsidRPr="003653C6" w:rsidRDefault="00000000">
      <w:pPr>
        <w:pStyle w:val="Ttulo1"/>
        <w:rPr>
          <w:lang w:val="es-MX"/>
        </w:rPr>
      </w:pPr>
      <w:r>
        <w:rPr>
          <w:rFonts w:ascii="Segoe UI Emoji" w:hAnsi="Segoe UI Emoji" w:cs="Segoe UI Emoji"/>
        </w:rPr>
        <w:t>🔧</w:t>
      </w:r>
      <w:r w:rsidRPr="003653C6">
        <w:rPr>
          <w:lang w:val="es-MX"/>
        </w:rPr>
        <w:t xml:space="preserve"> </w:t>
      </w:r>
      <w:proofErr w:type="spellStart"/>
      <w:r w:rsidRPr="003653C6">
        <w:rPr>
          <w:lang w:val="es-MX"/>
        </w:rPr>
        <w:t>Stack</w:t>
      </w:r>
      <w:proofErr w:type="spellEnd"/>
      <w:r w:rsidRPr="003653C6">
        <w:rPr>
          <w:lang w:val="es-MX"/>
        </w:rPr>
        <w:t xml:space="preserve"> tecnológico</w:t>
      </w:r>
    </w:p>
    <w:p w14:paraId="1FB22C0E" w14:textId="58EBDF0E" w:rsidR="00AA25D9" w:rsidRPr="003653C6" w:rsidRDefault="00000000">
      <w:pPr>
        <w:rPr>
          <w:lang w:val="es-MX"/>
        </w:rPr>
      </w:pP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Frontend</w:t>
      </w:r>
      <w:proofErr w:type="spellEnd"/>
      <w:r w:rsidRPr="003653C6">
        <w:rPr>
          <w:lang w:val="es-MX"/>
        </w:rPr>
        <w:t xml:space="preserve">: Angular </w:t>
      </w:r>
      <w:r w:rsidR="003653C6">
        <w:rPr>
          <w:lang w:val="es-MX"/>
        </w:rPr>
        <w:t>20</w:t>
      </w:r>
      <w:r w:rsidRPr="003653C6">
        <w:rPr>
          <w:lang w:val="es-MX"/>
        </w:rPr>
        <w:t xml:space="preserve"> + Angular Universal (SSR)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Backend</w:t>
      </w:r>
      <w:proofErr w:type="spellEnd"/>
      <w:r w:rsidRPr="003653C6">
        <w:rPr>
          <w:lang w:val="es-MX"/>
        </w:rPr>
        <w:t>: Node.js + Express</w:t>
      </w:r>
      <w:r w:rsidRPr="003653C6">
        <w:rPr>
          <w:lang w:val="es-MX"/>
        </w:rPr>
        <w:br/>
        <w:t>- Base de datos: MongoDB (Atlas)</w:t>
      </w:r>
      <w:r w:rsidRPr="003653C6">
        <w:rPr>
          <w:lang w:val="es-MX"/>
        </w:rPr>
        <w:br/>
        <w:t>- Panel de administración: SPA dentro del mismo proyecto Angular</w:t>
      </w:r>
      <w:r w:rsidRPr="003653C6">
        <w:rPr>
          <w:lang w:val="es-MX"/>
        </w:rPr>
        <w:br/>
        <w:t xml:space="preserve">- Hosting: </w:t>
      </w:r>
      <w:proofErr w:type="spellStart"/>
      <w:r w:rsidRPr="003653C6">
        <w:rPr>
          <w:lang w:val="es-MX"/>
        </w:rPr>
        <w:t>Vercel</w:t>
      </w:r>
      <w:proofErr w:type="spellEnd"/>
      <w:r w:rsidRPr="003653C6">
        <w:rPr>
          <w:lang w:val="es-MX"/>
        </w:rPr>
        <w:t xml:space="preserve"> para el </w:t>
      </w:r>
      <w:proofErr w:type="spellStart"/>
      <w:r w:rsidRPr="003653C6">
        <w:rPr>
          <w:lang w:val="es-MX"/>
        </w:rPr>
        <w:t>admin</w:t>
      </w:r>
      <w:proofErr w:type="spellEnd"/>
      <w:r w:rsidRPr="003653C6">
        <w:rPr>
          <w:lang w:val="es-MX"/>
        </w:rPr>
        <w:t xml:space="preserve"> + Render o VPS para SSR y </w:t>
      </w:r>
      <w:proofErr w:type="spellStart"/>
      <w:r w:rsidRPr="003653C6">
        <w:rPr>
          <w:lang w:val="es-MX"/>
        </w:rPr>
        <w:t>backend</w:t>
      </w:r>
      <w:proofErr w:type="spellEnd"/>
      <w:r w:rsidRPr="003653C6">
        <w:rPr>
          <w:lang w:val="es-MX"/>
        </w:rPr>
        <w:br/>
        <w:t xml:space="preserve">- SEO: Metadatos dinámicos, </w:t>
      </w:r>
      <w:proofErr w:type="spellStart"/>
      <w:r w:rsidRPr="003653C6">
        <w:rPr>
          <w:lang w:val="es-MX"/>
        </w:rPr>
        <w:t>URLs</w:t>
      </w:r>
      <w:proofErr w:type="spellEnd"/>
      <w:r w:rsidRPr="003653C6">
        <w:rPr>
          <w:lang w:val="es-MX"/>
        </w:rPr>
        <w:t xml:space="preserve"> amigables, sitemap.xml, microdatos (Schema.org)</w:t>
      </w:r>
      <w:r w:rsidRPr="003653C6">
        <w:rPr>
          <w:lang w:val="es-MX"/>
        </w:rPr>
        <w:br/>
      </w:r>
    </w:p>
    <w:p w14:paraId="1150D59A" w14:textId="77777777" w:rsidR="00AA25D9" w:rsidRPr="003653C6" w:rsidRDefault="00000000">
      <w:pPr>
        <w:pStyle w:val="Ttulo1"/>
        <w:rPr>
          <w:lang w:val="es-MX"/>
        </w:rPr>
      </w:pPr>
      <w:r>
        <w:lastRenderedPageBreak/>
        <w:t>🧭</w:t>
      </w:r>
      <w:r w:rsidRPr="003653C6">
        <w:rPr>
          <w:lang w:val="es-MX"/>
        </w:rPr>
        <w:t xml:space="preserve"> Mapa general del sitio (público)</w:t>
      </w:r>
    </w:p>
    <w:p w14:paraId="651F377B" w14:textId="08C71E27" w:rsidR="00AA25D9" w:rsidRPr="003653C6" w:rsidRDefault="00000000">
      <w:pPr>
        <w:rPr>
          <w:lang w:val="es-MX"/>
        </w:rPr>
      </w:pPr>
      <w:r w:rsidRPr="003653C6">
        <w:rPr>
          <w:lang w:val="es-MX"/>
        </w:rPr>
        <w:br/>
        <w:t xml:space="preserve">/                  → </w:t>
      </w:r>
      <w:r w:rsidR="003653C6">
        <w:rPr>
          <w:lang w:val="es-MX"/>
        </w:rPr>
        <w:t xml:space="preserve">Home </w:t>
      </w:r>
      <w:r w:rsidRPr="003653C6">
        <w:rPr>
          <w:lang w:val="es-MX"/>
        </w:rPr>
        <w:t>principal con slider</w:t>
      </w:r>
      <w:r w:rsidR="003653C6">
        <w:rPr>
          <w:lang w:val="es-MX"/>
        </w:rPr>
        <w:t xml:space="preserve"> del catálogo de productos</w:t>
      </w:r>
      <w:r w:rsidRPr="003653C6">
        <w:rPr>
          <w:lang w:val="es-MX"/>
        </w:rPr>
        <w:t>, CTA, y ruta hacia cada sección.</w:t>
      </w:r>
      <w:r w:rsidRPr="003653C6">
        <w:rPr>
          <w:lang w:val="es-MX"/>
        </w:rPr>
        <w:br/>
        <w:t>/productos         → Catálogo general filtrable.</w:t>
      </w:r>
      <w:r w:rsidRPr="003653C6">
        <w:rPr>
          <w:lang w:val="es-MX"/>
        </w:rPr>
        <w:br/>
        <w:t xml:space="preserve">/productos/:slug   → Página individual con imágenes, descripción, </w:t>
      </w:r>
      <w:proofErr w:type="spellStart"/>
      <w:r w:rsidRPr="003653C6">
        <w:rPr>
          <w:lang w:val="es-MX"/>
        </w:rPr>
        <w:t>specs</w:t>
      </w:r>
      <w:proofErr w:type="spellEnd"/>
      <w:r w:rsidRPr="003653C6">
        <w:rPr>
          <w:lang w:val="es-MX"/>
        </w:rPr>
        <w:t xml:space="preserve"> y CTA.</w:t>
      </w:r>
      <w:r w:rsidRPr="003653C6">
        <w:rPr>
          <w:lang w:val="es-MX"/>
        </w:rPr>
        <w:br/>
        <w:t>/</w:t>
      </w:r>
      <w:proofErr w:type="spellStart"/>
      <w:r w:rsidRPr="003653C6">
        <w:rPr>
          <w:lang w:val="es-MX"/>
        </w:rPr>
        <w:t>categorias</w:t>
      </w:r>
      <w:proofErr w:type="spellEnd"/>
      <w:r w:rsidRPr="003653C6">
        <w:rPr>
          <w:lang w:val="es-MX"/>
        </w:rPr>
        <w:t xml:space="preserve">/:tag   → Vista por segmentos: </w:t>
      </w:r>
      <w:proofErr w:type="spellStart"/>
      <w:r w:rsidRPr="003653C6">
        <w:rPr>
          <w:lang w:val="es-MX"/>
        </w:rPr>
        <w:t>Streaming</w:t>
      </w:r>
      <w:proofErr w:type="spellEnd"/>
      <w:r w:rsidRPr="003653C6">
        <w:rPr>
          <w:lang w:val="es-MX"/>
        </w:rPr>
        <w:t>, Edición, Videojuegos, IA, etc.</w:t>
      </w:r>
      <w:r w:rsidRPr="003653C6">
        <w:rPr>
          <w:lang w:val="es-MX"/>
        </w:rPr>
        <w:br/>
        <w:t xml:space="preserve">/cotiza-tu-pc      → </w:t>
      </w:r>
      <w:proofErr w:type="spellStart"/>
      <w:r w:rsidRPr="003653C6">
        <w:rPr>
          <w:lang w:val="es-MX"/>
        </w:rPr>
        <w:t>Cotizador</w:t>
      </w:r>
      <w:proofErr w:type="spellEnd"/>
      <w:r w:rsidRPr="003653C6">
        <w:rPr>
          <w:lang w:val="es-MX"/>
        </w:rPr>
        <w:t xml:space="preserve"> paso a paso por categoría y presupuesto.</w:t>
      </w:r>
      <w:r w:rsidRPr="003653C6">
        <w:rPr>
          <w:lang w:val="es-MX"/>
        </w:rPr>
        <w:br/>
        <w:t>/servicios         → Servicios técnicos con explicación, precios y formulario.</w:t>
      </w:r>
      <w:r w:rsidRPr="003653C6">
        <w:rPr>
          <w:lang w:val="es-MX"/>
        </w:rPr>
        <w:br/>
        <w:t>/nosotros          → Historia de la empresa, misión y personal.</w:t>
      </w:r>
      <w:r w:rsidRPr="003653C6">
        <w:rPr>
          <w:lang w:val="es-MX"/>
        </w:rPr>
        <w:br/>
        <w:t>/contacto          → Formulario personalizado (adjuntos, tipo de solicitud, contacto directo).</w:t>
      </w:r>
      <w:r w:rsidRPr="003653C6">
        <w:rPr>
          <w:lang w:val="es-MX"/>
        </w:rPr>
        <w:br/>
        <w:t>/blog              → Lista de artículos, filtros por etiquetas, buscador.</w:t>
      </w:r>
      <w:r w:rsidRPr="003653C6">
        <w:rPr>
          <w:lang w:val="es-MX"/>
        </w:rPr>
        <w:br/>
        <w:t>/blog/:slug        → Artículo individual optimizado para SEO.</w:t>
      </w:r>
      <w:r w:rsidRPr="003653C6">
        <w:rPr>
          <w:lang w:val="es-MX"/>
        </w:rPr>
        <w:br/>
        <w:t>/sorteos           → Sorteos activos, pasados y próximos con instrucciones para participar.</w:t>
      </w:r>
      <w:r w:rsidRPr="003653C6">
        <w:rPr>
          <w:lang w:val="es-MX"/>
        </w:rPr>
        <w:br/>
        <w:t>/</w:t>
      </w:r>
      <w:proofErr w:type="spellStart"/>
      <w:r w:rsidRPr="003653C6">
        <w:rPr>
          <w:lang w:val="es-MX"/>
        </w:rPr>
        <w:t>galeria</w:t>
      </w:r>
      <w:proofErr w:type="spellEnd"/>
      <w:r w:rsidRPr="003653C6">
        <w:rPr>
          <w:lang w:val="es-MX"/>
        </w:rPr>
        <w:t xml:space="preserve">           → Mosaico de fotos y videos de instalaciones, </w:t>
      </w:r>
      <w:proofErr w:type="spellStart"/>
      <w:r w:rsidRPr="003653C6">
        <w:rPr>
          <w:lang w:val="es-MX"/>
        </w:rPr>
        <w:t>builds</w:t>
      </w:r>
      <w:proofErr w:type="spellEnd"/>
      <w:r w:rsidRPr="003653C6">
        <w:rPr>
          <w:lang w:val="es-MX"/>
        </w:rPr>
        <w:t>, comunidad.</w:t>
      </w:r>
      <w:r w:rsidRPr="003653C6">
        <w:rPr>
          <w:lang w:val="es-MX"/>
        </w:rPr>
        <w:br/>
      </w:r>
    </w:p>
    <w:p w14:paraId="79A04EE9" w14:textId="77777777" w:rsidR="00AA25D9" w:rsidRDefault="00000000">
      <w:pPr>
        <w:pStyle w:val="Ttulo1"/>
      </w:pPr>
      <w:r>
        <w:t xml:space="preserve">🎮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principales</w:t>
      </w:r>
      <w:proofErr w:type="spellEnd"/>
    </w:p>
    <w:p w14:paraId="160029B2" w14:textId="77777777" w:rsidR="00AA25D9" w:rsidRDefault="00000000">
      <w:pPr>
        <w:pStyle w:val="Listaconvietas"/>
      </w:pPr>
      <w:r>
        <w:t>✅ Público general</w:t>
      </w:r>
    </w:p>
    <w:p w14:paraId="1F4C5E9E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Visualización de productos por categoría, necesidad y uso.</w:t>
      </w:r>
    </w:p>
    <w:p w14:paraId="4FD69BC7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Cuestionario interactivo para cotización personalizada.</w:t>
      </w:r>
    </w:p>
    <w:p w14:paraId="77230CF6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Blog informativo con contenido optimizado.</w:t>
      </w:r>
    </w:p>
    <w:p w14:paraId="16B53A3F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Sorteos con formularios de participación.</w:t>
      </w:r>
    </w:p>
    <w:p w14:paraId="4188468C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Contacto avanzado según el tipo de solicitud.</w:t>
      </w:r>
    </w:p>
    <w:p w14:paraId="24074386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 xml:space="preserve">- Contenido enfocado por necesidades del mercado (edición, 3D, </w:t>
      </w:r>
      <w:proofErr w:type="spellStart"/>
      <w:r w:rsidRPr="003653C6">
        <w:rPr>
          <w:lang w:val="es-MX"/>
        </w:rPr>
        <w:t>gaming</w:t>
      </w:r>
      <w:proofErr w:type="spellEnd"/>
      <w:r w:rsidRPr="003653C6">
        <w:rPr>
          <w:lang w:val="es-MX"/>
        </w:rPr>
        <w:t xml:space="preserve">, </w:t>
      </w:r>
      <w:proofErr w:type="spellStart"/>
      <w:r w:rsidRPr="003653C6">
        <w:rPr>
          <w:lang w:val="es-MX"/>
        </w:rPr>
        <w:t>etc</w:t>
      </w:r>
      <w:proofErr w:type="spellEnd"/>
      <w:r w:rsidRPr="003653C6">
        <w:rPr>
          <w:lang w:val="es-MX"/>
        </w:rPr>
        <w:t>).</w:t>
      </w:r>
    </w:p>
    <w:p w14:paraId="45B63D47" w14:textId="77777777" w:rsidR="00AA25D9" w:rsidRDefault="00000000">
      <w:pPr>
        <w:pStyle w:val="Listaconvietas"/>
      </w:pPr>
      <w:r>
        <w:t xml:space="preserve">✅ </w:t>
      </w:r>
      <w:proofErr w:type="spellStart"/>
      <w:r>
        <w:t>Administradores</w:t>
      </w:r>
      <w:proofErr w:type="spellEnd"/>
      <w:r>
        <w:t xml:space="preserve"> (Panel)</w:t>
      </w:r>
    </w:p>
    <w:p w14:paraId="7B599F36" w14:textId="77777777" w:rsidR="00AA25D9" w:rsidRDefault="00000000">
      <w:r>
        <w:t xml:space="preserve">- Login </w:t>
      </w:r>
      <w:proofErr w:type="spellStart"/>
      <w:r>
        <w:t>seguro</w:t>
      </w:r>
      <w:proofErr w:type="spellEnd"/>
      <w:r>
        <w:t xml:space="preserve"> con JWT.</w:t>
      </w:r>
    </w:p>
    <w:p w14:paraId="383DD354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CRUD de productos, blogs, banners, sorteos, galería.</w:t>
      </w:r>
    </w:p>
    <w:p w14:paraId="36E108F8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Subida de imágenes y organización por secciones.</w:t>
      </w:r>
    </w:p>
    <w:p w14:paraId="7221E88F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Consulta de cotizaciones recibidas.</w:t>
      </w:r>
    </w:p>
    <w:p w14:paraId="19E3A752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t>- Gestor de usuarios y roles.</w:t>
      </w:r>
    </w:p>
    <w:p w14:paraId="4D96A185" w14:textId="77777777" w:rsidR="00AA25D9" w:rsidRPr="003653C6" w:rsidRDefault="00000000">
      <w:pPr>
        <w:pStyle w:val="Ttulo1"/>
        <w:rPr>
          <w:lang w:val="es-MX"/>
        </w:rPr>
      </w:pPr>
      <w:r>
        <w:lastRenderedPageBreak/>
        <w:t>📦</w:t>
      </w:r>
      <w:r w:rsidRPr="003653C6">
        <w:rPr>
          <w:lang w:val="es-MX"/>
        </w:rPr>
        <w:t xml:space="preserve"> Estructura técnica Angular</w:t>
      </w:r>
    </w:p>
    <w:p w14:paraId="26BF5604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br/>
      </w:r>
      <w:proofErr w:type="spellStart"/>
      <w:r w:rsidRPr="003653C6">
        <w:rPr>
          <w:lang w:val="es-MX"/>
        </w:rPr>
        <w:t>src</w:t>
      </w:r>
      <w:proofErr w:type="spellEnd"/>
      <w:r w:rsidRPr="003653C6">
        <w:rPr>
          <w:lang w:val="es-MX"/>
        </w:rPr>
        <w:t>/app/</w:t>
      </w:r>
      <w:r w:rsidRPr="003653C6">
        <w:rPr>
          <w:lang w:val="es-MX"/>
        </w:rPr>
        <w:br/>
        <w:t xml:space="preserve">├── </w:t>
      </w:r>
      <w:proofErr w:type="spellStart"/>
      <w:r w:rsidRPr="003653C6">
        <w:rPr>
          <w:lang w:val="es-MX"/>
        </w:rPr>
        <w:t>core</w:t>
      </w:r>
      <w:proofErr w:type="spellEnd"/>
      <w:r w:rsidRPr="003653C6">
        <w:rPr>
          <w:lang w:val="es-MX"/>
        </w:rPr>
        <w:t xml:space="preserve">/              → Servicios, interceptores, </w:t>
      </w:r>
      <w:proofErr w:type="spellStart"/>
      <w:r w:rsidRPr="003653C6">
        <w:rPr>
          <w:lang w:val="es-MX"/>
        </w:rPr>
        <w:t>guards</w:t>
      </w:r>
      <w:proofErr w:type="spellEnd"/>
      <w:r w:rsidRPr="003653C6">
        <w:rPr>
          <w:lang w:val="es-MX"/>
        </w:rPr>
        <w:br/>
        <w:t xml:space="preserve">├── </w:t>
      </w:r>
      <w:proofErr w:type="spellStart"/>
      <w:r w:rsidRPr="003653C6">
        <w:rPr>
          <w:lang w:val="es-MX"/>
        </w:rPr>
        <w:t>shared</w:t>
      </w:r>
      <w:proofErr w:type="spellEnd"/>
      <w:r w:rsidRPr="003653C6">
        <w:rPr>
          <w:lang w:val="es-MX"/>
        </w:rPr>
        <w:t xml:space="preserve">/            → </w:t>
      </w:r>
      <w:proofErr w:type="spellStart"/>
      <w:r w:rsidRPr="003653C6">
        <w:rPr>
          <w:lang w:val="es-MX"/>
        </w:rPr>
        <w:t>Navbar</w:t>
      </w:r>
      <w:proofErr w:type="spellEnd"/>
      <w:r w:rsidRPr="003653C6">
        <w:rPr>
          <w:lang w:val="es-MX"/>
        </w:rPr>
        <w:t xml:space="preserve">, </w:t>
      </w:r>
      <w:proofErr w:type="spellStart"/>
      <w:r w:rsidRPr="003653C6">
        <w:rPr>
          <w:lang w:val="es-MX"/>
        </w:rPr>
        <w:t>footer</w:t>
      </w:r>
      <w:proofErr w:type="spellEnd"/>
      <w:r w:rsidRPr="003653C6">
        <w:rPr>
          <w:lang w:val="es-MX"/>
        </w:rPr>
        <w:t>, cards, slider, etc.</w:t>
      </w:r>
      <w:r w:rsidRPr="003653C6">
        <w:rPr>
          <w:lang w:val="es-MX"/>
        </w:rPr>
        <w:br/>
        <w:t xml:space="preserve">├── </w:t>
      </w:r>
      <w:proofErr w:type="spellStart"/>
      <w:r w:rsidRPr="003653C6">
        <w:rPr>
          <w:lang w:val="es-MX"/>
        </w:rPr>
        <w:t>admin</w:t>
      </w:r>
      <w:proofErr w:type="spellEnd"/>
      <w:r w:rsidRPr="003653C6">
        <w:rPr>
          <w:lang w:val="es-MX"/>
        </w:rPr>
        <w:t>/             → SPA para el panel (</w:t>
      </w:r>
      <w:proofErr w:type="spellStart"/>
      <w:r w:rsidRPr="003653C6">
        <w:rPr>
          <w:lang w:val="es-MX"/>
        </w:rPr>
        <w:t>auth</w:t>
      </w:r>
      <w:proofErr w:type="spellEnd"/>
      <w:r w:rsidRPr="003653C6">
        <w:rPr>
          <w:lang w:val="es-MX"/>
        </w:rPr>
        <w:t>, gestión de contenido)</w:t>
      </w:r>
      <w:r w:rsidRPr="003653C6">
        <w:rPr>
          <w:lang w:val="es-MX"/>
        </w:rPr>
        <w:br/>
        <w:t xml:space="preserve">├── </w:t>
      </w:r>
      <w:proofErr w:type="spellStart"/>
      <w:r w:rsidRPr="003653C6">
        <w:rPr>
          <w:lang w:val="es-MX"/>
        </w:rPr>
        <w:t>features</w:t>
      </w:r>
      <w:proofErr w:type="spellEnd"/>
      <w:r w:rsidRPr="003653C6">
        <w:rPr>
          <w:lang w:val="es-MX"/>
        </w:rPr>
        <w:t xml:space="preserve">/          → Módulos de </w:t>
      </w:r>
      <w:proofErr w:type="spellStart"/>
      <w:r w:rsidRPr="003653C6">
        <w:rPr>
          <w:lang w:val="es-MX"/>
        </w:rPr>
        <w:t>frontend</w:t>
      </w:r>
      <w:proofErr w:type="spellEnd"/>
      <w:r w:rsidRPr="003653C6">
        <w:rPr>
          <w:lang w:val="es-MX"/>
        </w:rPr>
        <w:t xml:space="preserve"> público:</w:t>
      </w:r>
      <w:r w:rsidRPr="003653C6">
        <w:rPr>
          <w:lang w:val="es-MX"/>
        </w:rPr>
        <w:br/>
        <w:t xml:space="preserve">    ├── home/</w:t>
      </w:r>
      <w:r w:rsidRPr="003653C6">
        <w:rPr>
          <w:lang w:val="es-MX"/>
        </w:rPr>
        <w:br/>
        <w:t xml:space="preserve">    ├── </w:t>
      </w:r>
      <w:proofErr w:type="spellStart"/>
      <w:r w:rsidRPr="003653C6">
        <w:rPr>
          <w:lang w:val="es-MX"/>
        </w:rPr>
        <w:t>products</w:t>
      </w:r>
      <w:proofErr w:type="spellEnd"/>
      <w:r w:rsidRPr="003653C6">
        <w:rPr>
          <w:lang w:val="es-MX"/>
        </w:rPr>
        <w:t>/</w:t>
      </w:r>
      <w:r w:rsidRPr="003653C6">
        <w:rPr>
          <w:lang w:val="es-MX"/>
        </w:rPr>
        <w:br/>
        <w:t xml:space="preserve">    ├── </w:t>
      </w:r>
      <w:proofErr w:type="spellStart"/>
      <w:r w:rsidRPr="003653C6">
        <w:rPr>
          <w:lang w:val="es-MX"/>
        </w:rPr>
        <w:t>quotation</w:t>
      </w:r>
      <w:proofErr w:type="spellEnd"/>
      <w:r w:rsidRPr="003653C6">
        <w:rPr>
          <w:lang w:val="es-MX"/>
        </w:rPr>
        <w:t>/</w:t>
      </w:r>
      <w:r w:rsidRPr="003653C6">
        <w:rPr>
          <w:lang w:val="es-MX"/>
        </w:rPr>
        <w:br/>
        <w:t xml:space="preserve">    ├── blog/</w:t>
      </w:r>
      <w:r w:rsidRPr="003653C6">
        <w:rPr>
          <w:lang w:val="es-MX"/>
        </w:rPr>
        <w:br/>
        <w:t xml:space="preserve">    ├── </w:t>
      </w:r>
      <w:proofErr w:type="spellStart"/>
      <w:r w:rsidRPr="003653C6">
        <w:rPr>
          <w:lang w:val="es-MX"/>
        </w:rPr>
        <w:t>services</w:t>
      </w:r>
      <w:proofErr w:type="spellEnd"/>
      <w:r w:rsidRPr="003653C6">
        <w:rPr>
          <w:lang w:val="es-MX"/>
        </w:rPr>
        <w:t>/</w:t>
      </w:r>
      <w:r w:rsidRPr="003653C6">
        <w:rPr>
          <w:lang w:val="es-MX"/>
        </w:rPr>
        <w:br/>
        <w:t xml:space="preserve">    ├── </w:t>
      </w:r>
      <w:proofErr w:type="spellStart"/>
      <w:r w:rsidRPr="003653C6">
        <w:rPr>
          <w:lang w:val="es-MX"/>
        </w:rPr>
        <w:t>about</w:t>
      </w:r>
      <w:proofErr w:type="spellEnd"/>
      <w:r w:rsidRPr="003653C6">
        <w:rPr>
          <w:lang w:val="es-MX"/>
        </w:rPr>
        <w:t>/</w:t>
      </w:r>
      <w:r w:rsidRPr="003653C6">
        <w:rPr>
          <w:lang w:val="es-MX"/>
        </w:rPr>
        <w:br/>
        <w:t xml:space="preserve">    ├── </w:t>
      </w:r>
      <w:proofErr w:type="spellStart"/>
      <w:r w:rsidRPr="003653C6">
        <w:rPr>
          <w:lang w:val="es-MX"/>
        </w:rPr>
        <w:t>contact</w:t>
      </w:r>
      <w:proofErr w:type="spellEnd"/>
      <w:r w:rsidRPr="003653C6">
        <w:rPr>
          <w:lang w:val="es-MX"/>
        </w:rPr>
        <w:t>/</w:t>
      </w:r>
      <w:r w:rsidRPr="003653C6">
        <w:rPr>
          <w:lang w:val="es-MX"/>
        </w:rPr>
        <w:br/>
        <w:t xml:space="preserve">    ├── </w:t>
      </w:r>
      <w:proofErr w:type="spellStart"/>
      <w:r w:rsidRPr="003653C6">
        <w:rPr>
          <w:lang w:val="es-MX"/>
        </w:rPr>
        <w:t>giveaways</w:t>
      </w:r>
      <w:proofErr w:type="spellEnd"/>
      <w:r w:rsidRPr="003653C6">
        <w:rPr>
          <w:lang w:val="es-MX"/>
        </w:rPr>
        <w:t>/</w:t>
      </w:r>
      <w:r w:rsidRPr="003653C6">
        <w:rPr>
          <w:lang w:val="es-MX"/>
        </w:rPr>
        <w:br/>
        <w:t xml:space="preserve">    └── </w:t>
      </w:r>
      <w:proofErr w:type="spellStart"/>
      <w:r w:rsidRPr="003653C6">
        <w:rPr>
          <w:lang w:val="es-MX"/>
        </w:rPr>
        <w:t>gallery</w:t>
      </w:r>
      <w:proofErr w:type="spellEnd"/>
      <w:r w:rsidRPr="003653C6">
        <w:rPr>
          <w:lang w:val="es-MX"/>
        </w:rPr>
        <w:t>/</w:t>
      </w:r>
      <w:r w:rsidRPr="003653C6">
        <w:rPr>
          <w:lang w:val="es-MX"/>
        </w:rPr>
        <w:br/>
      </w:r>
    </w:p>
    <w:p w14:paraId="1553A41C" w14:textId="77777777" w:rsidR="00AA25D9" w:rsidRPr="003653C6" w:rsidRDefault="00000000">
      <w:pPr>
        <w:pStyle w:val="Ttulo1"/>
        <w:rPr>
          <w:lang w:val="es-MX"/>
        </w:rPr>
      </w:pPr>
      <w:r>
        <w:t>🧮</w:t>
      </w:r>
      <w:r w:rsidRPr="003653C6">
        <w:rPr>
          <w:lang w:val="es-MX"/>
        </w:rPr>
        <w:t xml:space="preserve"> Base de datos MongoDB</w:t>
      </w:r>
    </w:p>
    <w:p w14:paraId="44CB72AE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products</w:t>
      </w:r>
      <w:proofErr w:type="spellEnd"/>
      <w:r w:rsidRPr="003653C6">
        <w:rPr>
          <w:lang w:val="es-MX"/>
        </w:rPr>
        <w:t>: Productos de catálogo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categories</w:t>
      </w:r>
      <w:proofErr w:type="spellEnd"/>
      <w:r w:rsidRPr="003653C6">
        <w:rPr>
          <w:lang w:val="es-MX"/>
        </w:rPr>
        <w:t xml:space="preserve">: </w:t>
      </w:r>
      <w:proofErr w:type="spellStart"/>
      <w:r w:rsidRPr="003653C6">
        <w:rPr>
          <w:lang w:val="es-MX"/>
        </w:rPr>
        <w:t>Gaming</w:t>
      </w:r>
      <w:proofErr w:type="spellEnd"/>
      <w:r w:rsidRPr="003653C6">
        <w:rPr>
          <w:lang w:val="es-MX"/>
        </w:rPr>
        <w:t xml:space="preserve">, </w:t>
      </w:r>
      <w:proofErr w:type="spellStart"/>
      <w:r w:rsidRPr="003653C6">
        <w:rPr>
          <w:lang w:val="es-MX"/>
        </w:rPr>
        <w:t>Stream</w:t>
      </w:r>
      <w:proofErr w:type="spellEnd"/>
      <w:r w:rsidRPr="003653C6">
        <w:rPr>
          <w:lang w:val="es-MX"/>
        </w:rPr>
        <w:t>, IA, Edición, etc.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quotes</w:t>
      </w:r>
      <w:proofErr w:type="spellEnd"/>
      <w:r w:rsidRPr="003653C6">
        <w:rPr>
          <w:lang w:val="es-MX"/>
        </w:rPr>
        <w:t>: Cotizaciones personalizadas</w:t>
      </w:r>
      <w:r w:rsidRPr="003653C6">
        <w:rPr>
          <w:lang w:val="es-MX"/>
        </w:rPr>
        <w:br/>
        <w:t>- blogs: Entradas del blog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services</w:t>
      </w:r>
      <w:proofErr w:type="spellEnd"/>
      <w:r w:rsidRPr="003653C6">
        <w:rPr>
          <w:lang w:val="es-MX"/>
        </w:rPr>
        <w:t>: Servicios técnicos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giveaways</w:t>
      </w:r>
      <w:proofErr w:type="spellEnd"/>
      <w:r w:rsidRPr="003653C6">
        <w:rPr>
          <w:lang w:val="es-MX"/>
        </w:rPr>
        <w:t>: Sorteos activos/pasados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gallery</w:t>
      </w:r>
      <w:proofErr w:type="spellEnd"/>
      <w:r w:rsidRPr="003653C6">
        <w:rPr>
          <w:lang w:val="es-MX"/>
        </w:rPr>
        <w:t>: Imágenes destacadas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users</w:t>
      </w:r>
      <w:proofErr w:type="spellEnd"/>
      <w:r w:rsidRPr="003653C6">
        <w:rPr>
          <w:lang w:val="es-MX"/>
        </w:rPr>
        <w:t>: Usuarios del panel (</w:t>
      </w:r>
      <w:proofErr w:type="spellStart"/>
      <w:r w:rsidRPr="003653C6">
        <w:rPr>
          <w:lang w:val="es-MX"/>
        </w:rPr>
        <w:t>admin</w:t>
      </w:r>
      <w:proofErr w:type="spellEnd"/>
      <w:r w:rsidRPr="003653C6">
        <w:rPr>
          <w:lang w:val="es-MX"/>
        </w:rPr>
        <w:t>/editor)</w:t>
      </w:r>
      <w:r w:rsidRPr="003653C6">
        <w:rPr>
          <w:lang w:val="es-MX"/>
        </w:rPr>
        <w:br/>
        <w:t xml:space="preserve">- banners: Imágenes </w:t>
      </w:r>
      <w:proofErr w:type="gramStart"/>
      <w:r w:rsidRPr="003653C6">
        <w:rPr>
          <w:lang w:val="es-MX"/>
        </w:rPr>
        <w:t>del slider principal</w:t>
      </w:r>
      <w:proofErr w:type="gramEnd"/>
      <w:r w:rsidRPr="003653C6">
        <w:rPr>
          <w:lang w:val="es-MX"/>
        </w:rPr>
        <w:br/>
      </w:r>
    </w:p>
    <w:p w14:paraId="4BFB5301" w14:textId="77777777" w:rsidR="00AA25D9" w:rsidRPr="003653C6" w:rsidRDefault="00000000">
      <w:pPr>
        <w:pStyle w:val="Ttulo1"/>
        <w:rPr>
          <w:lang w:val="es-MX"/>
        </w:rPr>
      </w:pPr>
      <w:r>
        <w:t>📌</w:t>
      </w:r>
      <w:r w:rsidRPr="003653C6">
        <w:rPr>
          <w:lang w:val="es-MX"/>
        </w:rPr>
        <w:t xml:space="preserve"> Detalles clave de optimización</w:t>
      </w:r>
    </w:p>
    <w:p w14:paraId="03AC2662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Lazy</w:t>
      </w:r>
      <w:proofErr w:type="spellEnd"/>
      <w:r w:rsidRPr="003653C6">
        <w:rPr>
          <w:lang w:val="es-MX"/>
        </w:rPr>
        <w:t xml:space="preserve"> </w:t>
      </w:r>
      <w:proofErr w:type="spellStart"/>
      <w:r w:rsidRPr="003653C6">
        <w:rPr>
          <w:lang w:val="es-MX"/>
        </w:rPr>
        <w:t>loading</w:t>
      </w:r>
      <w:proofErr w:type="spellEnd"/>
      <w:r w:rsidRPr="003653C6">
        <w:rPr>
          <w:lang w:val="es-MX"/>
        </w:rPr>
        <w:t xml:space="preserve"> de módulos</w:t>
      </w:r>
      <w:r w:rsidRPr="003653C6">
        <w:rPr>
          <w:lang w:val="es-MX"/>
        </w:rPr>
        <w:br/>
        <w:t>- SSR para posicionamiento</w:t>
      </w:r>
      <w:r w:rsidRPr="003653C6">
        <w:rPr>
          <w:lang w:val="es-MX"/>
        </w:rPr>
        <w:br/>
        <w:t xml:space="preserve">- </w:t>
      </w:r>
      <w:proofErr w:type="spellStart"/>
      <w:r w:rsidRPr="003653C6">
        <w:rPr>
          <w:lang w:val="es-MX"/>
        </w:rPr>
        <w:t>Preload</w:t>
      </w:r>
      <w:proofErr w:type="spellEnd"/>
      <w:r w:rsidRPr="003653C6">
        <w:rPr>
          <w:lang w:val="es-MX"/>
        </w:rPr>
        <w:t xml:space="preserve"> de imágenes y fuentes</w:t>
      </w:r>
      <w:r w:rsidRPr="003653C6">
        <w:rPr>
          <w:lang w:val="es-MX"/>
        </w:rPr>
        <w:br/>
        <w:t>- Responsive full-</w:t>
      </w:r>
      <w:proofErr w:type="spellStart"/>
      <w:r w:rsidRPr="003653C6">
        <w:rPr>
          <w:lang w:val="es-MX"/>
        </w:rPr>
        <w:t>mobile</w:t>
      </w:r>
      <w:proofErr w:type="spellEnd"/>
      <w:r w:rsidRPr="003653C6">
        <w:rPr>
          <w:lang w:val="es-MX"/>
        </w:rPr>
        <w:t xml:space="preserve"> con </w:t>
      </w:r>
      <w:proofErr w:type="spellStart"/>
      <w:r w:rsidRPr="003653C6">
        <w:rPr>
          <w:lang w:val="es-MX"/>
        </w:rPr>
        <w:t>swipe</w:t>
      </w:r>
      <w:proofErr w:type="spellEnd"/>
      <w:r w:rsidRPr="003653C6">
        <w:rPr>
          <w:lang w:val="es-MX"/>
        </w:rPr>
        <w:t xml:space="preserve">, </w:t>
      </w:r>
      <w:proofErr w:type="spellStart"/>
      <w:r w:rsidRPr="003653C6">
        <w:rPr>
          <w:lang w:val="es-MX"/>
        </w:rPr>
        <w:t>collapse</w:t>
      </w:r>
      <w:proofErr w:type="spellEnd"/>
      <w:r w:rsidRPr="003653C6">
        <w:rPr>
          <w:lang w:val="es-MX"/>
        </w:rPr>
        <w:t xml:space="preserve"> </w:t>
      </w:r>
      <w:proofErr w:type="spellStart"/>
      <w:r w:rsidRPr="003653C6">
        <w:rPr>
          <w:lang w:val="es-MX"/>
        </w:rPr>
        <w:t>menus</w:t>
      </w:r>
      <w:proofErr w:type="spellEnd"/>
      <w:r w:rsidRPr="003653C6">
        <w:rPr>
          <w:lang w:val="es-MX"/>
        </w:rPr>
        <w:t xml:space="preserve"> y animaciones ligeras</w:t>
      </w:r>
      <w:r w:rsidRPr="003653C6">
        <w:rPr>
          <w:lang w:val="es-MX"/>
        </w:rPr>
        <w:br/>
        <w:t>- Componentes dinámicos para contenido (cards, sliders, filtros)</w:t>
      </w:r>
      <w:r w:rsidRPr="003653C6">
        <w:rPr>
          <w:lang w:val="es-MX"/>
        </w:rPr>
        <w:br/>
      </w:r>
    </w:p>
    <w:p w14:paraId="7E4928FB" w14:textId="77777777" w:rsidR="00AA25D9" w:rsidRPr="003653C6" w:rsidRDefault="00000000">
      <w:pPr>
        <w:pStyle w:val="Ttulo1"/>
        <w:rPr>
          <w:lang w:val="es-MX"/>
        </w:rPr>
      </w:pPr>
      <w:r>
        <w:lastRenderedPageBreak/>
        <w:t>🗓️</w:t>
      </w:r>
      <w:r w:rsidRPr="003653C6">
        <w:rPr>
          <w:lang w:val="es-MX"/>
        </w:rPr>
        <w:t xml:space="preserve"> Siguientes pasos sugeridos</w:t>
      </w:r>
    </w:p>
    <w:p w14:paraId="57B62BE7" w14:textId="77777777" w:rsidR="00AA25D9" w:rsidRPr="003653C6" w:rsidRDefault="00000000">
      <w:pPr>
        <w:rPr>
          <w:lang w:val="es-MX"/>
        </w:rPr>
      </w:pPr>
      <w:r w:rsidRPr="003653C6">
        <w:rPr>
          <w:lang w:val="es-MX"/>
        </w:rPr>
        <w:br/>
        <w:t xml:space="preserve">1. Generar base del proyecto Angular con </w:t>
      </w:r>
      <w:proofErr w:type="spellStart"/>
      <w:r w:rsidRPr="003653C6">
        <w:rPr>
          <w:lang w:val="es-MX"/>
        </w:rPr>
        <w:t>routing</w:t>
      </w:r>
      <w:proofErr w:type="spellEnd"/>
      <w:r w:rsidRPr="003653C6">
        <w:rPr>
          <w:lang w:val="es-MX"/>
        </w:rPr>
        <w:t xml:space="preserve"> + estructura.</w:t>
      </w:r>
      <w:r w:rsidRPr="003653C6">
        <w:rPr>
          <w:lang w:val="es-MX"/>
        </w:rPr>
        <w:br/>
        <w:t xml:space="preserve">2. Crear </w:t>
      </w:r>
      <w:proofErr w:type="spellStart"/>
      <w:r w:rsidRPr="003653C6">
        <w:rPr>
          <w:lang w:val="es-MX"/>
        </w:rPr>
        <w:t>backend</w:t>
      </w:r>
      <w:proofErr w:type="spellEnd"/>
      <w:r w:rsidRPr="003653C6">
        <w:rPr>
          <w:lang w:val="es-MX"/>
        </w:rPr>
        <w:t xml:space="preserve"> Express con rutas protegidas y conexión a Mongo.</w:t>
      </w:r>
      <w:r w:rsidRPr="003653C6">
        <w:rPr>
          <w:lang w:val="es-MX"/>
        </w:rPr>
        <w:br/>
        <w:t xml:space="preserve">3. Implementar </w:t>
      </w:r>
      <w:proofErr w:type="spellStart"/>
      <w:r w:rsidRPr="003653C6">
        <w:rPr>
          <w:lang w:val="es-MX"/>
        </w:rPr>
        <w:t>admin</w:t>
      </w:r>
      <w:proofErr w:type="spellEnd"/>
      <w:r w:rsidRPr="003653C6">
        <w:rPr>
          <w:lang w:val="es-MX"/>
        </w:rPr>
        <w:t xml:space="preserve"> </w:t>
      </w:r>
      <w:proofErr w:type="spellStart"/>
      <w:r w:rsidRPr="003653C6">
        <w:rPr>
          <w:lang w:val="es-MX"/>
        </w:rPr>
        <w:t>login</w:t>
      </w:r>
      <w:proofErr w:type="spellEnd"/>
      <w:r w:rsidRPr="003653C6">
        <w:rPr>
          <w:lang w:val="es-MX"/>
        </w:rPr>
        <w:t xml:space="preserve"> + módulo de productos.</w:t>
      </w:r>
      <w:r w:rsidRPr="003653C6">
        <w:rPr>
          <w:lang w:val="es-MX"/>
        </w:rPr>
        <w:br/>
        <w:t>4. Montar primeras páginas públicas (home, productos, cotiza-tu-pc).</w:t>
      </w:r>
      <w:r w:rsidRPr="003653C6">
        <w:rPr>
          <w:lang w:val="es-MX"/>
        </w:rPr>
        <w:br/>
        <w:t xml:space="preserve">5. Integrar SEO técnico (Angular Universal o </w:t>
      </w:r>
      <w:proofErr w:type="spellStart"/>
      <w:r w:rsidRPr="003653C6">
        <w:rPr>
          <w:lang w:val="es-MX"/>
        </w:rPr>
        <w:t>prerendering</w:t>
      </w:r>
      <w:proofErr w:type="spellEnd"/>
      <w:r w:rsidRPr="003653C6">
        <w:rPr>
          <w:lang w:val="es-MX"/>
        </w:rPr>
        <w:t>).</w:t>
      </w:r>
      <w:r w:rsidRPr="003653C6">
        <w:rPr>
          <w:lang w:val="es-MX"/>
        </w:rPr>
        <w:br/>
        <w:t>6. Empezar carga dinámica vía JSON/API para banners, blogs, productos.</w:t>
      </w:r>
      <w:r w:rsidRPr="003653C6">
        <w:rPr>
          <w:lang w:val="es-MX"/>
        </w:rPr>
        <w:br/>
      </w:r>
    </w:p>
    <w:p w14:paraId="1E04900A" w14:textId="77777777" w:rsidR="00AA25D9" w:rsidRPr="003653C6" w:rsidRDefault="00000000">
      <w:pPr>
        <w:pStyle w:val="Ttulo2"/>
        <w:rPr>
          <w:lang w:val="es-MX"/>
        </w:rPr>
      </w:pPr>
      <w:r w:rsidRPr="003653C6">
        <w:rPr>
          <w:lang w:val="es-MX"/>
        </w:rPr>
        <w:t>• Panel de administración</w:t>
      </w:r>
    </w:p>
    <w:p w14:paraId="30168A61" w14:textId="77777777" w:rsidR="00AA25D9" w:rsidRPr="003653C6" w:rsidRDefault="00000000">
      <w:pPr>
        <w:rPr>
          <w:lang w:val="es-MX"/>
        </w:rPr>
      </w:pPr>
      <w:proofErr w:type="spellStart"/>
      <w:r w:rsidRPr="003653C6">
        <w:rPr>
          <w:lang w:val="es-MX"/>
        </w:rPr>
        <w:t>Backoffice</w:t>
      </w:r>
      <w:proofErr w:type="spellEnd"/>
      <w:r w:rsidRPr="003653C6">
        <w:rPr>
          <w:lang w:val="es-MX"/>
        </w:rPr>
        <w:t xml:space="preserve"> donde se gestiona contenido del sitio: productos, sorteos, banners, entradas del blog, imágenes de galería, cotizaciones recibidas, usuarios.</w:t>
      </w:r>
    </w:p>
    <w:sectPr w:rsidR="00AA25D9" w:rsidRPr="003653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C58BFB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494173">
    <w:abstractNumId w:val="8"/>
  </w:num>
  <w:num w:numId="2" w16cid:durableId="1889149007">
    <w:abstractNumId w:val="6"/>
  </w:num>
  <w:num w:numId="3" w16cid:durableId="1793596961">
    <w:abstractNumId w:val="5"/>
  </w:num>
  <w:num w:numId="4" w16cid:durableId="2025932220">
    <w:abstractNumId w:val="4"/>
  </w:num>
  <w:num w:numId="5" w16cid:durableId="996962505">
    <w:abstractNumId w:val="7"/>
  </w:num>
  <w:num w:numId="6" w16cid:durableId="1500579214">
    <w:abstractNumId w:val="3"/>
  </w:num>
  <w:num w:numId="7" w16cid:durableId="140273180">
    <w:abstractNumId w:val="2"/>
  </w:num>
  <w:num w:numId="8" w16cid:durableId="65304705">
    <w:abstractNumId w:val="1"/>
  </w:num>
  <w:num w:numId="9" w16cid:durableId="2146391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90D"/>
    <w:rsid w:val="00034616"/>
    <w:rsid w:val="0006063C"/>
    <w:rsid w:val="00081855"/>
    <w:rsid w:val="0015074B"/>
    <w:rsid w:val="00294070"/>
    <w:rsid w:val="0029639D"/>
    <w:rsid w:val="00326F90"/>
    <w:rsid w:val="003653C6"/>
    <w:rsid w:val="003F2201"/>
    <w:rsid w:val="00841CD1"/>
    <w:rsid w:val="00982917"/>
    <w:rsid w:val="00AA1D8D"/>
    <w:rsid w:val="00AA25D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A0EF6"/>
  <w14:defaultImageDpi w14:val="300"/>
  <w15:docId w15:val="{22117B8F-571E-4D3E-ABC3-F45E44A0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1009</Words>
  <Characters>5552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11shine Oswald Gonzalez</cp:lastModifiedBy>
  <cp:revision>3</cp:revision>
  <dcterms:created xsi:type="dcterms:W3CDTF">2013-12-23T23:15:00Z</dcterms:created>
  <dcterms:modified xsi:type="dcterms:W3CDTF">2025-06-21T20:52:00Z</dcterms:modified>
  <cp:category/>
</cp:coreProperties>
</file>